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"Подарите детям скорость ума: скорочтение и ментальная арифметика – путь к яркому будущему!"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