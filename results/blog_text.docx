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**Секреты успешного скорочтения и развития интеллекта детей**</w:t>
        <w:br/>
        <w:br/>
        <w:t>Если вы хотите, чтобы ваш ребёнок стал умнее и успешнее в учёбе, обратите внимание на методы скорочтения и ментальной арифметики. Эти техники не только развивают память и внимание, но и помогают детям лучше справляться с учебной нагрузкой.</w:t>
        <w:br/>
        <w:br/>
        <w:t>Занятия по скорочтению и ментальной арифметике становятся всё популярнее, особенно среди родителей, которые стремятся обеспечить своим детям яркое интеллектуальное будущее. Эти методики не просто помогают учиться читать быстрее и считать в уме, но и развивают кругозор, улучшают внимание и концентрацию.</w:t>
        <w:br/>
        <w:br/>
        <w:t>Скорочтение – это не просто быстрое чтение, это способность быстро воспринимать и запоминать информацию. Дети, которые владеют навыками скорочтения, увереннее чувствуют себя на уроках и легче усваивают новый материал.</w:t>
        <w:br/>
        <w:br/>
        <w:t>Для успешного скорочтения эксперты рекомендуют начинать с простых текстов и постепенно усложнять задания. Онлайн-тренажеры, такие как «Таблица Шульте» или «Буквенные пирамиды», помогут вашему ребёнку развить навыки быстрого чтения.</w:t>
        <w:br/>
        <w:br/>
        <w:t>**Собранные со всех концов мира знания и результаты исследований по скорочтению и ментальной арифметике подтверждают: обучение этим методикам – ключ к успешному будущему вашего ребёнка.**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